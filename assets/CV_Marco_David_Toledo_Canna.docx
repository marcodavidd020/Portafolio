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MARCO DAVID TOLEDO CANNA</w:t>
      </w:r>
    </w:p>
    <w:p>
      <w:pPr>
        <w:jc w:val="center"/>
      </w:pPr>
      <w:r>
        <w:t xml:space="preserve">+591 67733399 | marcodaviddtc@gmail.com | </w:t>
      </w:r>
      <w:hyperlink r:id="rId9">
        <w:r>
          <w:rPr>
            <w:color w:val="0000FF"/>
            <w:u w:val="single"/>
          </w:rPr>
          <w:t>https://linkedin.com/in/marco-david-toledo-canna-813bb2165</w:t>
        </w:r>
      </w:hyperlink>
      <w:r>
        <w:t xml:space="preserve"> | </w:t>
      </w:r>
      <w:hyperlink r:id="rId10">
        <w:r>
          <w:rPr>
            <w:color w:val="0000FF"/>
            <w:u w:val="single"/>
          </w:rPr>
          <w:t>https://github.com/marcodavidd020</w:t>
        </w:r>
      </w:hyperlink>
    </w:p>
    <w:p>
      <w:r>
        <w:t>________________________________________________________________________________</w:t>
      </w:r>
    </w:p>
    <w:p>
      <w:r>
        <w:rPr>
          <w:b/>
        </w:rPr>
        <w:t>EDUCACIÓN</w:t>
      </w:r>
      <w:r>
        <w:br/>
        <w:t>Licenciatura en Ingeniería Informática (2018 – presente)</w:t>
        <w:br/>
        <w:t>Universidad Autónoma Gabriel René Moreno (U.A.G.R.M.), Santa Cruz, Bolivia</w:t>
        <w:br/>
        <w:t>Fecha de graduación prevista: 2025 (en proyecto final)</w:t>
      </w:r>
    </w:p>
    <w:p>
      <w:r>
        <w:t>________________________________________________________________________________</w:t>
      </w:r>
    </w:p>
    <w:p>
      <w:r>
        <w:rPr>
          <w:b/>
        </w:rPr>
        <w:t>EXPERIENCIA</w:t>
      </w:r>
    </w:p>
    <w:p>
      <w:r>
        <w:rPr>
          <w:b/>
        </w:rPr>
        <w:t>Coresoft - Santa Cruz, Bolivia</w:t>
        <w:br/>
      </w:r>
      <w:r>
        <w:t>Desarrollador Front-End | Enero 2024 - Junio 2024</w:t>
        <w:br/>
      </w:r>
      <w:r>
        <w:t>Formé parte del equipo de desarrollo Front-End, contribuyendo a la creación de interfaces web y móviles optimizadas, garantizando un rendimiento eficiente y una experiencia de usuario fluida.</w:t>
      </w:r>
    </w:p>
    <w:p>
      <w:r>
        <w:t>________________________________________________________________________________</w:t>
      </w:r>
    </w:p>
    <w:p>
      <w:r>
        <w:rPr>
          <w:b/>
        </w:rPr>
        <w:t>PERFIL PROFESIONAL</w:t>
      </w:r>
      <w:r>
        <w:br/>
        <w:t>Desarrollador Full Stack con experiencia práctica en frameworks modernos. Resolutivo, con comunicación efectiva y dominio de tecnologías web y mobile (Laravel, NestJS, Flutter). Enfocado en soluciones robustas y pruebas automatizadas.</w:t>
      </w:r>
    </w:p>
    <w:p>
      <w:r>
        <w:t>________________________________________________________________________________</w:t>
      </w:r>
    </w:p>
    <w:p>
      <w:r>
        <w:rPr>
          <w:b/>
        </w:rPr>
        <w:t>PROYECTOS DESTACADOS</w:t>
      </w:r>
    </w:p>
    <w:p>
      <w:r>
        <w:rPr>
          <w:b/>
        </w:rPr>
        <w:br/>
        <w:t>Tecno Believe</w:t>
        <w:br/>
      </w:r>
      <w:r>
        <w:t>Backend: Laravel 11 · PHP 8.4 · MySQL · Jetstream · Livewire · Alpine.js</w:t>
        <w:br/>
        <w:t>Frontend: Tailwind CSS · Cloudinary · QR / Stripe</w:t>
        <w:br/>
        <w:t>- CRUD de eventos, patrocinadores, reservas con QR y pagos.</w:t>
        <w:br/>
        <w:t xml:space="preserve">URL: </w:t>
      </w:r>
      <w:hyperlink r:id="rId11">
        <w:r>
          <w:rPr>
            <w:color w:val="0000FF"/>
            <w:u w:val="single"/>
          </w:rPr>
          <w:t>https://eventos-believe.vercel.app</w:t>
        </w:r>
      </w:hyperlink>
    </w:p>
    <w:p>
      <w:r>
        <w:rPr>
          <w:b/>
        </w:rPr>
        <w:br/>
        <w:t>Only Pets</w:t>
        <w:br/>
      </w:r>
      <w:r>
        <w:t>Stack: Laravel 10 · Livewire 3 · Bootstrap 5 · Spatie · DomPDF</w:t>
        <w:br/>
        <w:t>- Sistema para veterinarias, historiales, vacunación, permisos por rol.</w:t>
        <w:br/>
        <w:t xml:space="preserve">URL: </w:t>
      </w:r>
      <w:hyperlink r:id="rId12">
        <w:r>
          <w:rPr>
            <w:color w:val="0000FF"/>
            <w:u w:val="single"/>
          </w:rPr>
          <w:t>https://veterinaria-only-pets.vercel.app</w:t>
        </w:r>
      </w:hyperlink>
    </w:p>
    <w:p>
      <w:r>
        <w:rPr>
          <w:b/>
        </w:rPr>
        <w:br/>
        <w:t>Clothing Ecommerce</w:t>
        <w:br/>
      </w:r>
      <w:r>
        <w:t>Backend: NestJS · TypeScript | Frontend: Flutter</w:t>
        <w:br/>
        <w:t>- API REST para catálogo y compras; app Flutter con filtros y navegación.</w:t>
        <w:br/>
        <w:t xml:space="preserve">API: </w:t>
      </w:r>
      <w:hyperlink r:id="rId13">
        <w:r>
          <w:rPr>
            <w:color w:val="0000FF"/>
            <w:u w:val="single"/>
          </w:rPr>
          <w:t>https://clothing-ecommerce-backend-eta.vercel.app/api/</w:t>
        </w:r>
      </w:hyperlink>
      <w:r>
        <w:t xml:space="preserve"> | Código: </w:t>
      </w:r>
      <w:hyperlink r:id="rId14">
        <w:r>
          <w:rPr>
            <w:color w:val="0000FF"/>
            <w:u w:val="single"/>
          </w:rPr>
          <w:t>https://github.com/marcodavidd020/Clothing-Ecommerce</w:t>
        </w:r>
      </w:hyperlink>
    </w:p>
    <w:p>
      <w:r>
        <w:t>________________________________________________________________________________</w:t>
      </w:r>
    </w:p>
    <w:p>
      <w:r>
        <w:rPr>
          <w:b/>
        </w:rPr>
        <w:t>HABILIDADES</w:t>
      </w:r>
      <w:r>
        <w:br/>
        <w:t>Técnicas:</w:t>
        <w:br/>
        <w:t>- Laravel, NestJS, Flutter, Livewire, Tailwind</w:t>
        <w:br/>
        <w:t>- MySQL, PostgreSQL, Git, Docker</w:t>
        <w:br/>
        <w:t>- APIs REST, Stripe, Cloudinary</w:t>
        <w:br/>
        <w:t>- PHPUnit</w:t>
        <w:br/>
        <w:br/>
        <w:t>Blandas:</w:t>
        <w:br/>
        <w:t>- Resolución de problemas</w:t>
        <w:br/>
        <w:t>- Comunicación efectiva</w:t>
        <w:br/>
        <w:t>- Trabajo en equipo</w:t>
        <w:br/>
        <w:t>- Adaptabilidad</w:t>
        <w:br/>
        <w:t>- Calidad y documentación</w:t>
      </w:r>
    </w:p>
    <w:p>
      <w:r>
        <w:rPr>
          <w:b/>
        </w:rPr>
        <w:t>APTITUDES DESTACADAS</w:t>
      </w:r>
      <w:r>
        <w:br/>
        <w:t>- Soluciones Full Stack desde arquitectura a despliegue.</w:t>
        <w:br/>
        <w:t>- Integración de sistemas (pagos, imágenes, PDF).</w:t>
        <w:br/>
        <w:t>- Trabajo ágil y comunicación clara.</w:t>
        <w:br/>
        <w:t>- Testing automatizado y mejora continua.</w:t>
        <w:br/>
        <w:t>- Liderazgo técnico y documentación profesional.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marco-david-toledo-canna-813bb2165" TargetMode="External"/><Relationship Id="rId10" Type="http://schemas.openxmlformats.org/officeDocument/2006/relationships/hyperlink" Target="https://github.com/marcodavidd020" TargetMode="External"/><Relationship Id="rId11" Type="http://schemas.openxmlformats.org/officeDocument/2006/relationships/hyperlink" Target="https://eventos-believe.vercel.app" TargetMode="External"/><Relationship Id="rId12" Type="http://schemas.openxmlformats.org/officeDocument/2006/relationships/hyperlink" Target="https://veterinaria-only-pets.vercel.app" TargetMode="External"/><Relationship Id="rId13" Type="http://schemas.openxmlformats.org/officeDocument/2006/relationships/hyperlink" Target="https://clothing-ecommerce-backend-eta.vercel.app/api/" TargetMode="External"/><Relationship Id="rId14" Type="http://schemas.openxmlformats.org/officeDocument/2006/relationships/hyperlink" Target="https://github.com/marcodavidd020/Clothing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